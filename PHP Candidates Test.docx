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e7dipqvi5zz0" w:colFirst="0" w:colLast="0"/>
      <w:bookmarkEnd w:id="0"/>
      <w:r>
        <w:rPr>
          <w:rtl w:val="0"/>
        </w:rPr>
        <w:t>PHP Candidates Test</w:t>
      </w:r>
    </w:p>
    <w:p>
      <w:pPr>
        <w:ind w:left="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Laravel 8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MySQL 8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Redis</w:t>
      </w:r>
    </w:p>
    <w:p/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Create an API endpoint that can accept 2 parameters “id1” and “id2” by POST method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Create a table in MySQL database to store the id1, id2 and a userID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When the system receives the request :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Check from the database to see if id1 and id2 exist in the table (in the same row)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If yes, get the userID and output to response in JSON format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If not, generate a userID in UUIDv4 format, insert into table, and then output the userID to response in JSON format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Please draw a sequence diagram of your system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>Bonus point :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Create a DockerFile or docker-compose for deploying the service in docker container</w:t>
      </w:r>
    </w:p>
    <w:p/>
    <w:p/>
    <w:p>
      <w:pPr>
        <w:rPr>
          <w:color w:val="FF0000"/>
          <w:highlight w:val="yellow"/>
        </w:rPr>
      </w:pPr>
      <w:r>
        <w:rPr>
          <w:color w:val="FF0000"/>
          <w:highlight w:val="yellow"/>
          <w:rtl w:val="0"/>
        </w:rPr>
        <w:t>Please submit the project through git repo.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控制器是UserController； post方法是store()</w:t>
      </w:r>
      <w:bookmarkStart w:id="1" w:name="_GoBack"/>
      <w:bookmarkEnd w:id="1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2)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</w:t>
      </w:r>
      <w:r>
        <w:rPr>
          <w:rFonts w:hint="default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table</w:t>
      </w:r>
      <w:r>
        <w:rPr>
          <w:rFonts w:hint="default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if</w:t>
      </w:r>
      <w:r>
        <w:rPr>
          <w:rFonts w:hint="default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not</w:t>
      </w:r>
      <w:r>
        <w:rPr>
          <w:rFonts w:hint="default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exists</w:t>
      </w:r>
      <w:r>
        <w:rPr>
          <w:rFonts w:hint="default" w:eastAsia="宋体"/>
          <w:lang w:val="en-US" w:eastAsia="zh-CN"/>
        </w:rPr>
        <w:t xml:space="preserve"> `ids` (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`id` int </w:t>
      </w:r>
      <w:r>
        <w:rPr>
          <w:rFonts w:hint="eastAsia" w:eastAsia="宋体"/>
          <w:lang w:val="en-US" w:eastAsia="zh-CN"/>
        </w:rPr>
        <w:t>not null auto_increment</w:t>
      </w:r>
      <w:r>
        <w:rPr>
          <w:rFonts w:hint="default" w:eastAsia="宋体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`id1` int </w:t>
      </w:r>
      <w:r>
        <w:rPr>
          <w:rFonts w:hint="eastAsia" w:eastAsia="宋体"/>
          <w:lang w:val="en-US" w:eastAsia="zh-CN"/>
        </w:rPr>
        <w:t>not null</w:t>
      </w:r>
      <w:r>
        <w:rPr>
          <w:rFonts w:hint="default" w:eastAsia="宋体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`id2` int </w:t>
      </w:r>
      <w:r>
        <w:rPr>
          <w:rFonts w:hint="eastAsia" w:eastAsia="宋体"/>
          <w:lang w:val="en-US" w:eastAsia="zh-CN"/>
        </w:rPr>
        <w:t>not null</w:t>
      </w:r>
      <w:r>
        <w:rPr>
          <w:rFonts w:hint="default" w:eastAsia="宋体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`userID` char(36)  </w:t>
      </w:r>
      <w:r>
        <w:rPr>
          <w:rFonts w:hint="eastAsia" w:eastAsia="宋体"/>
          <w:lang w:val="en-US" w:eastAsia="zh-CN"/>
        </w:rPr>
        <w:t>not null</w:t>
      </w:r>
      <w:r>
        <w:rPr>
          <w:rFonts w:hint="default" w:eastAsia="宋体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>primary key</w:t>
      </w:r>
      <w:r>
        <w:rPr>
          <w:rFonts w:hint="default" w:eastAsia="宋体"/>
          <w:lang w:val="en-US" w:eastAsia="zh-CN"/>
        </w:rPr>
        <w:t xml:space="preserve"> (`id`),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>unique key</w:t>
      </w:r>
      <w:r>
        <w:rPr>
          <w:rFonts w:hint="default" w:eastAsia="宋体"/>
          <w:lang w:val="en-US" w:eastAsia="zh-CN"/>
        </w:rPr>
        <w:t xml:space="preserve"> `userID` (`userID`)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) </w:t>
      </w:r>
      <w:r>
        <w:rPr>
          <w:rFonts w:hint="eastAsia" w:eastAsia="宋体"/>
          <w:lang w:val="en-US" w:eastAsia="zh-CN"/>
        </w:rPr>
        <w:t>engine=InnoDB default charset=utf8</w:t>
      </w:r>
      <w:r>
        <w:rPr>
          <w:rFonts w:hint="default" w:eastAsia="宋体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4)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586355" cy="365188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566" w:right="566" w:bottom="566" w:left="566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187B2CC0"/>
    <w:rsid w:val="2EC402E9"/>
    <w:rsid w:val="31BD18F0"/>
    <w:rsid w:val="3A3234D0"/>
    <w:rsid w:val="48F23A50"/>
    <w:rsid w:val="4CDC1396"/>
    <w:rsid w:val="645A0310"/>
    <w:rsid w:val="7B0146A6"/>
    <w:rsid w:val="7E9304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g2NDYxMzYxOTUiLAogICAiR3JvdXBJZCIgOiAiNDEwNTQ1MyIsCiAgICJJbWFnZSIgOiAiaVZCT1J3MEtHZ29BQUFBTlNVaEVVZ0FBQWxZQUFBTk1DQVlBQUFDZW4rTldBQUFBQ1hCSVdYTUFBQXNUQUFBTEV3RUFtcHdZQUFBZ0FFbEVRVlI0bk96ZGVYeVU1YjMvLy9jOTJTQkNRQmFEN0xLSWJFbG1KaXlScFlCQ3EvV29xTkM2Y2FqYWlxZFZUbnVPTzFXUHdFL2JVanlnVmRUMjZLbkZMMWFoTG1DTEZnOFNFUkFuQ1FrRWdTZ1FRQlloaEFDQkxEUFg3dytTWVNZTGhPUk83aXl2NStPUkI4azkxOXp6bWR6TXpEdlhkZDNYTFF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2021-06-02T02:30:00Z</dcterms:created>
  <dc:creator>user01</dc:creator>
  <cp:lastModifiedBy>象鼻插上小葱花</cp:lastModifiedBy>
  <dcterms:modified xsi:type="dcterms:W3CDTF">2021-06-04T11:17:14Z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3841B95F6E7440AA849CE0B81F72C54F</vt:lpwstr>
  </property>
</Properties>
</file>